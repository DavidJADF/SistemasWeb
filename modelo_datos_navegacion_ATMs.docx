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0F2F" w14:textId="77777777" w:rsidR="00A0747E" w:rsidRPr="00261458" w:rsidRDefault="00000000">
      <w:pPr>
        <w:pStyle w:val="Ttulo"/>
        <w:rPr>
          <w:lang w:val="es-MX"/>
        </w:rPr>
      </w:pPr>
      <w:r w:rsidRPr="00261458">
        <w:rPr>
          <w:lang w:val="es-MX"/>
        </w:rPr>
        <w:t xml:space="preserve">Modelo de Datos del Sistema de Predicción de Efectivo en </w:t>
      </w:r>
      <w:proofErr w:type="spellStart"/>
      <w:r w:rsidRPr="00261458">
        <w:rPr>
          <w:lang w:val="es-MX"/>
        </w:rPr>
        <w:t>ATMs</w:t>
      </w:r>
      <w:proofErr w:type="spellEnd"/>
    </w:p>
    <w:p w14:paraId="304B5238" w14:textId="77777777" w:rsidR="00A0747E" w:rsidRPr="00261458" w:rsidRDefault="00000000">
      <w:pPr>
        <w:pStyle w:val="Ttulo1"/>
        <w:rPr>
          <w:lang w:val="es-MX"/>
        </w:rPr>
      </w:pPr>
      <w:r w:rsidRPr="00261458">
        <w:rPr>
          <w:lang w:val="es-MX"/>
        </w:rPr>
        <w:t>Entidades</w:t>
      </w:r>
    </w:p>
    <w:p w14:paraId="549E0782" w14:textId="77777777" w:rsidR="00A0747E" w:rsidRPr="00261458" w:rsidRDefault="00000000">
      <w:pPr>
        <w:pStyle w:val="Ttulo2"/>
        <w:rPr>
          <w:lang w:val="es-MX"/>
        </w:rPr>
      </w:pPr>
      <w:r w:rsidRPr="00261458">
        <w:rPr>
          <w:lang w:val="es-MX"/>
        </w:rPr>
        <w:t>ATM</w:t>
      </w:r>
    </w:p>
    <w:p w14:paraId="4D92E5E9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 xml:space="preserve">- </w:t>
      </w:r>
      <w:proofErr w:type="spellStart"/>
      <w:r w:rsidRPr="00261458">
        <w:rPr>
          <w:lang w:val="es-MX"/>
        </w:rPr>
        <w:t>atm_id</w:t>
      </w:r>
      <w:proofErr w:type="spellEnd"/>
      <w:r w:rsidRPr="00261458">
        <w:rPr>
          <w:lang w:val="es-MX"/>
        </w:rPr>
        <w:t xml:space="preserve"> (PK)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ubicacion</w:t>
      </w:r>
      <w:proofErr w:type="spellEnd"/>
      <w:r w:rsidRPr="00261458">
        <w:rPr>
          <w:lang w:val="es-MX"/>
        </w:rPr>
        <w:br/>
        <w:t>- estado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capacidad_maxima</w:t>
      </w:r>
      <w:proofErr w:type="spellEnd"/>
    </w:p>
    <w:p w14:paraId="178AF3C3" w14:textId="77777777" w:rsidR="00A0747E" w:rsidRPr="00261458" w:rsidRDefault="00000000">
      <w:pPr>
        <w:pStyle w:val="Ttulo2"/>
        <w:rPr>
          <w:lang w:val="es-MX"/>
        </w:rPr>
      </w:pPr>
      <w:proofErr w:type="spellStart"/>
      <w:r w:rsidRPr="00261458">
        <w:rPr>
          <w:lang w:val="es-MX"/>
        </w:rPr>
        <w:t>Transaccion</w:t>
      </w:r>
      <w:proofErr w:type="spellEnd"/>
    </w:p>
    <w:p w14:paraId="48B64AB1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 xml:space="preserve">- </w:t>
      </w:r>
      <w:proofErr w:type="spellStart"/>
      <w:r w:rsidRPr="00261458">
        <w:rPr>
          <w:lang w:val="es-MX"/>
        </w:rPr>
        <w:t>transaccion_id</w:t>
      </w:r>
      <w:proofErr w:type="spellEnd"/>
      <w:r w:rsidRPr="00261458">
        <w:rPr>
          <w:lang w:val="es-MX"/>
        </w:rPr>
        <w:t xml:space="preserve"> (PK)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atm_id</w:t>
      </w:r>
      <w:proofErr w:type="spellEnd"/>
      <w:r w:rsidRPr="00261458">
        <w:rPr>
          <w:lang w:val="es-MX"/>
        </w:rPr>
        <w:t xml:space="preserve"> (FK)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fecha_hora</w:t>
      </w:r>
      <w:proofErr w:type="spellEnd"/>
      <w:r w:rsidRPr="00261458">
        <w:rPr>
          <w:lang w:val="es-MX"/>
        </w:rPr>
        <w:br/>
        <w:t>- tipo (retiro, depósito, consulta)</w:t>
      </w:r>
      <w:r w:rsidRPr="00261458">
        <w:rPr>
          <w:lang w:val="es-MX"/>
        </w:rPr>
        <w:br/>
        <w:t>- monto</w:t>
      </w:r>
    </w:p>
    <w:p w14:paraId="145C53C0" w14:textId="77777777" w:rsidR="00A0747E" w:rsidRPr="00261458" w:rsidRDefault="00000000">
      <w:pPr>
        <w:pStyle w:val="Ttulo2"/>
        <w:rPr>
          <w:lang w:val="es-MX"/>
        </w:rPr>
      </w:pPr>
      <w:proofErr w:type="spellStart"/>
      <w:r w:rsidRPr="00261458">
        <w:rPr>
          <w:lang w:val="es-MX"/>
        </w:rPr>
        <w:t>Prediccion</w:t>
      </w:r>
      <w:proofErr w:type="spellEnd"/>
    </w:p>
    <w:p w14:paraId="3505B25C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 xml:space="preserve">- </w:t>
      </w:r>
      <w:proofErr w:type="spellStart"/>
      <w:r w:rsidRPr="00261458">
        <w:rPr>
          <w:lang w:val="es-MX"/>
        </w:rPr>
        <w:t>prediccion_id</w:t>
      </w:r>
      <w:proofErr w:type="spellEnd"/>
      <w:r w:rsidRPr="00261458">
        <w:rPr>
          <w:lang w:val="es-MX"/>
        </w:rPr>
        <w:t xml:space="preserve"> (PK)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atm_id</w:t>
      </w:r>
      <w:proofErr w:type="spellEnd"/>
      <w:r w:rsidRPr="00261458">
        <w:rPr>
          <w:lang w:val="es-MX"/>
        </w:rPr>
        <w:t xml:space="preserve"> (FK)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fecha_prediccion</w:t>
      </w:r>
      <w:proofErr w:type="spellEnd"/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efectivo_estimado</w:t>
      </w:r>
      <w:proofErr w:type="spellEnd"/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margen_error</w:t>
      </w:r>
      <w:proofErr w:type="spellEnd"/>
    </w:p>
    <w:p w14:paraId="36984372" w14:textId="77777777" w:rsidR="00A0747E" w:rsidRPr="00261458" w:rsidRDefault="00000000">
      <w:pPr>
        <w:pStyle w:val="Ttulo2"/>
        <w:rPr>
          <w:lang w:val="es-MX"/>
        </w:rPr>
      </w:pPr>
      <w:r w:rsidRPr="00261458">
        <w:rPr>
          <w:lang w:val="es-MX"/>
        </w:rPr>
        <w:t>Alerta</w:t>
      </w:r>
    </w:p>
    <w:p w14:paraId="0A6045F5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 xml:space="preserve">- </w:t>
      </w:r>
      <w:proofErr w:type="spellStart"/>
      <w:r w:rsidRPr="00261458">
        <w:rPr>
          <w:lang w:val="es-MX"/>
        </w:rPr>
        <w:t>alerta_id</w:t>
      </w:r>
      <w:proofErr w:type="spellEnd"/>
      <w:r w:rsidRPr="00261458">
        <w:rPr>
          <w:lang w:val="es-MX"/>
        </w:rPr>
        <w:t xml:space="preserve"> (PK)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prediccion_id</w:t>
      </w:r>
      <w:proofErr w:type="spellEnd"/>
      <w:r w:rsidRPr="00261458">
        <w:rPr>
          <w:lang w:val="es-MX"/>
        </w:rPr>
        <w:t xml:space="preserve"> (FK)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fecha_generada</w:t>
      </w:r>
      <w:proofErr w:type="spellEnd"/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tipo_alerta</w:t>
      </w:r>
      <w:proofErr w:type="spellEnd"/>
      <w:r w:rsidRPr="00261458">
        <w:rPr>
          <w:lang w:val="es-MX"/>
        </w:rPr>
        <w:t xml:space="preserve"> (baja, crítica)</w:t>
      </w:r>
      <w:r w:rsidRPr="00261458">
        <w:rPr>
          <w:lang w:val="es-MX"/>
        </w:rPr>
        <w:br/>
        <w:t>- resuelta (</w:t>
      </w:r>
      <w:proofErr w:type="spellStart"/>
      <w:r w:rsidRPr="00261458">
        <w:rPr>
          <w:lang w:val="es-MX"/>
        </w:rPr>
        <w:t>bool</w:t>
      </w:r>
      <w:proofErr w:type="spellEnd"/>
      <w:r w:rsidRPr="00261458">
        <w:rPr>
          <w:lang w:val="es-MX"/>
        </w:rPr>
        <w:t>)</w:t>
      </w:r>
    </w:p>
    <w:p w14:paraId="2A687DCE" w14:textId="77777777" w:rsidR="00A0747E" w:rsidRPr="00261458" w:rsidRDefault="00000000">
      <w:pPr>
        <w:pStyle w:val="Ttulo2"/>
        <w:rPr>
          <w:lang w:val="es-MX"/>
        </w:rPr>
      </w:pPr>
      <w:r w:rsidRPr="00261458">
        <w:rPr>
          <w:lang w:val="es-MX"/>
        </w:rPr>
        <w:t>Usuario</w:t>
      </w:r>
    </w:p>
    <w:p w14:paraId="05AF0B5A" w14:textId="77777777" w:rsidR="00A0747E" w:rsidRDefault="00000000">
      <w:pPr>
        <w:rPr>
          <w:lang w:val="es-MX"/>
        </w:rPr>
      </w:pPr>
      <w:r w:rsidRPr="00261458">
        <w:rPr>
          <w:lang w:val="es-MX"/>
        </w:rPr>
        <w:t xml:space="preserve">- </w:t>
      </w:r>
      <w:proofErr w:type="spellStart"/>
      <w:r w:rsidRPr="00261458">
        <w:rPr>
          <w:lang w:val="es-MX"/>
        </w:rPr>
        <w:t>usuario_id</w:t>
      </w:r>
      <w:proofErr w:type="spellEnd"/>
      <w:r w:rsidRPr="00261458">
        <w:rPr>
          <w:lang w:val="es-MX"/>
        </w:rPr>
        <w:t xml:space="preserve"> (PK)</w:t>
      </w:r>
      <w:r w:rsidRPr="00261458">
        <w:rPr>
          <w:lang w:val="es-MX"/>
        </w:rPr>
        <w:br/>
        <w:t>- nombre</w:t>
      </w:r>
      <w:r w:rsidRPr="00261458">
        <w:rPr>
          <w:lang w:val="es-MX"/>
        </w:rPr>
        <w:br/>
        <w:t>- correo</w:t>
      </w:r>
      <w:r w:rsidRPr="00261458">
        <w:rPr>
          <w:lang w:val="es-MX"/>
        </w:rPr>
        <w:br/>
        <w:t>- rol (administrador, visor)</w:t>
      </w:r>
      <w:r w:rsidRPr="00261458">
        <w:rPr>
          <w:lang w:val="es-MX"/>
        </w:rPr>
        <w:br/>
        <w:t xml:space="preserve">- </w:t>
      </w:r>
      <w:proofErr w:type="spellStart"/>
      <w:r w:rsidRPr="00261458">
        <w:rPr>
          <w:lang w:val="es-MX"/>
        </w:rPr>
        <w:t>contraseña_hash</w:t>
      </w:r>
      <w:proofErr w:type="spellEnd"/>
    </w:p>
    <w:p w14:paraId="201ED59C" w14:textId="77777777" w:rsidR="00294272" w:rsidRDefault="00294272">
      <w:pPr>
        <w:rPr>
          <w:lang w:val="es-MX"/>
        </w:rPr>
      </w:pPr>
    </w:p>
    <w:p w14:paraId="06197E08" w14:textId="1CB7E464" w:rsidR="00294272" w:rsidRPr="00261458" w:rsidRDefault="0029427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5C17FD5" wp14:editId="69B98B02">
            <wp:extent cx="5486400" cy="3388995"/>
            <wp:effectExtent l="0" t="0" r="0" b="1905"/>
            <wp:docPr id="1388982234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2234" name="Imagen 3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220F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br w:type="page"/>
      </w:r>
    </w:p>
    <w:p w14:paraId="3B4E734A" w14:textId="77777777" w:rsidR="00A0747E" w:rsidRPr="00261458" w:rsidRDefault="00000000">
      <w:pPr>
        <w:pStyle w:val="Ttulo1"/>
        <w:rPr>
          <w:lang w:val="es-MX"/>
        </w:rPr>
      </w:pPr>
      <w:r w:rsidRPr="00261458">
        <w:rPr>
          <w:lang w:val="es-MX"/>
        </w:rPr>
        <w:lastRenderedPageBreak/>
        <w:t xml:space="preserve">Navegación del </w:t>
      </w:r>
      <w:proofErr w:type="spellStart"/>
      <w:r w:rsidRPr="00261458">
        <w:rPr>
          <w:lang w:val="es-MX"/>
        </w:rPr>
        <w:t>Frontend</w:t>
      </w:r>
      <w:proofErr w:type="spellEnd"/>
      <w:r w:rsidRPr="00261458">
        <w:rPr>
          <w:lang w:val="es-MX"/>
        </w:rPr>
        <w:t xml:space="preserve"> y Módulos</w:t>
      </w:r>
    </w:p>
    <w:p w14:paraId="4BA9AF8E" w14:textId="77777777" w:rsidR="00A0747E" w:rsidRPr="00261458" w:rsidRDefault="00000000">
      <w:pPr>
        <w:pStyle w:val="Ttulo2"/>
        <w:rPr>
          <w:lang w:val="es-MX"/>
        </w:rPr>
      </w:pPr>
      <w:r w:rsidRPr="00261458">
        <w:rPr>
          <w:lang w:val="es-MX"/>
        </w:rPr>
        <w:t>Roles de Usuario</w:t>
      </w:r>
    </w:p>
    <w:p w14:paraId="47C0B3FA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- Administrador</w:t>
      </w:r>
      <w:r w:rsidRPr="00261458">
        <w:rPr>
          <w:lang w:val="es-MX"/>
        </w:rPr>
        <w:br/>
        <w:t>- Visor</w:t>
      </w:r>
    </w:p>
    <w:p w14:paraId="46C54C0C" w14:textId="77777777" w:rsidR="00A0747E" w:rsidRPr="00261458" w:rsidRDefault="00000000">
      <w:pPr>
        <w:pStyle w:val="Ttulo2"/>
        <w:rPr>
          <w:lang w:val="es-MX"/>
        </w:rPr>
      </w:pPr>
      <w:r w:rsidRPr="00261458">
        <w:rPr>
          <w:lang w:val="es-MX"/>
        </w:rPr>
        <w:t>Módulos y Vistas</w:t>
      </w:r>
    </w:p>
    <w:p w14:paraId="1A03341D" w14:textId="77777777" w:rsidR="00A0747E" w:rsidRPr="00261458" w:rsidRDefault="00000000">
      <w:pPr>
        <w:pStyle w:val="Ttulo3"/>
        <w:rPr>
          <w:lang w:val="es-MX"/>
        </w:rPr>
      </w:pPr>
      <w:r w:rsidRPr="00261458">
        <w:rPr>
          <w:lang w:val="es-MX"/>
        </w:rPr>
        <w:t xml:space="preserve">1. </w:t>
      </w:r>
      <w:proofErr w:type="spellStart"/>
      <w:r w:rsidRPr="00261458">
        <w:rPr>
          <w:lang w:val="es-MX"/>
        </w:rPr>
        <w:t>Login</w:t>
      </w:r>
      <w:proofErr w:type="spellEnd"/>
    </w:p>
    <w:p w14:paraId="07F30884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Autenticación con email y contraseña.</w:t>
      </w:r>
      <w:r w:rsidRPr="00261458">
        <w:rPr>
          <w:lang w:val="es-MX"/>
        </w:rPr>
        <w:br/>
        <w:t>Redirección según el rol.</w:t>
      </w:r>
    </w:p>
    <w:p w14:paraId="119A6A7A" w14:textId="77777777" w:rsidR="00A0747E" w:rsidRPr="00261458" w:rsidRDefault="00000000">
      <w:pPr>
        <w:pStyle w:val="Ttulo3"/>
        <w:rPr>
          <w:lang w:val="es-MX"/>
        </w:rPr>
      </w:pPr>
      <w:r w:rsidRPr="00261458">
        <w:rPr>
          <w:lang w:val="es-MX"/>
        </w:rPr>
        <w:t>2. Panel Principal (</w:t>
      </w:r>
      <w:proofErr w:type="spellStart"/>
      <w:r w:rsidRPr="00261458">
        <w:rPr>
          <w:lang w:val="es-MX"/>
        </w:rPr>
        <w:t>Dashboard</w:t>
      </w:r>
      <w:proofErr w:type="spellEnd"/>
      <w:r w:rsidRPr="00261458">
        <w:rPr>
          <w:lang w:val="es-MX"/>
        </w:rPr>
        <w:t>)</w:t>
      </w:r>
    </w:p>
    <w:p w14:paraId="6BF37879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Resumen general (alertas, predicciones, cajeros en riesgo).</w:t>
      </w:r>
    </w:p>
    <w:p w14:paraId="7661B5F6" w14:textId="77777777" w:rsidR="00A0747E" w:rsidRPr="00261458" w:rsidRDefault="00000000">
      <w:pPr>
        <w:pStyle w:val="Ttulo3"/>
        <w:rPr>
          <w:lang w:val="es-MX"/>
        </w:rPr>
      </w:pPr>
      <w:r w:rsidRPr="00261458">
        <w:rPr>
          <w:lang w:val="es-MX"/>
        </w:rPr>
        <w:t>3. Vista de Cajeros (</w:t>
      </w:r>
      <w:proofErr w:type="spellStart"/>
      <w:r w:rsidRPr="00261458">
        <w:rPr>
          <w:lang w:val="es-MX"/>
        </w:rPr>
        <w:t>ATMs</w:t>
      </w:r>
      <w:proofErr w:type="spellEnd"/>
      <w:r w:rsidRPr="00261458">
        <w:rPr>
          <w:lang w:val="es-MX"/>
        </w:rPr>
        <w:t>)</w:t>
      </w:r>
    </w:p>
    <w:p w14:paraId="1D8E8FE3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Lista y mapa de cajeros.</w:t>
      </w:r>
      <w:r w:rsidRPr="00261458">
        <w:rPr>
          <w:lang w:val="es-MX"/>
        </w:rPr>
        <w:br/>
        <w:t>Filtros por riesgo y ubicación.</w:t>
      </w:r>
    </w:p>
    <w:p w14:paraId="0132B223" w14:textId="77777777" w:rsidR="00A0747E" w:rsidRPr="00261458" w:rsidRDefault="00000000">
      <w:pPr>
        <w:pStyle w:val="Ttulo3"/>
        <w:rPr>
          <w:lang w:val="es-MX"/>
        </w:rPr>
      </w:pPr>
      <w:r w:rsidRPr="00261458">
        <w:rPr>
          <w:lang w:val="es-MX"/>
        </w:rPr>
        <w:t>4. Detalle del Cajero</w:t>
      </w:r>
    </w:p>
    <w:p w14:paraId="10E8A4CF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Información del cajero.</w:t>
      </w:r>
      <w:r w:rsidRPr="00261458">
        <w:rPr>
          <w:lang w:val="es-MX"/>
        </w:rPr>
        <w:br/>
        <w:t>Historial de transacciones y predicciones.</w:t>
      </w:r>
    </w:p>
    <w:p w14:paraId="4807669A" w14:textId="77777777" w:rsidR="00A0747E" w:rsidRPr="00261458" w:rsidRDefault="00000000">
      <w:pPr>
        <w:pStyle w:val="Ttulo3"/>
        <w:rPr>
          <w:lang w:val="es-MX"/>
        </w:rPr>
      </w:pPr>
      <w:r w:rsidRPr="00261458">
        <w:rPr>
          <w:lang w:val="es-MX"/>
        </w:rPr>
        <w:t>5. Alertas</w:t>
      </w:r>
    </w:p>
    <w:p w14:paraId="5EF7F946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Gestión de alertas.</w:t>
      </w:r>
    </w:p>
    <w:p w14:paraId="6A22D3FC" w14:textId="77777777" w:rsidR="00A0747E" w:rsidRPr="00261458" w:rsidRDefault="00000000">
      <w:pPr>
        <w:pStyle w:val="Ttulo3"/>
        <w:rPr>
          <w:lang w:val="es-MX"/>
        </w:rPr>
      </w:pPr>
      <w:r w:rsidRPr="00261458">
        <w:rPr>
          <w:lang w:val="es-MX"/>
        </w:rPr>
        <w:t>6. Gestión de Usuarios (</w:t>
      </w:r>
      <w:proofErr w:type="spellStart"/>
      <w:r w:rsidRPr="00261458">
        <w:rPr>
          <w:lang w:val="es-MX"/>
        </w:rPr>
        <w:t>Admin</w:t>
      </w:r>
      <w:proofErr w:type="spellEnd"/>
      <w:r w:rsidRPr="00261458">
        <w:rPr>
          <w:lang w:val="es-MX"/>
        </w:rPr>
        <w:t>)</w:t>
      </w:r>
    </w:p>
    <w:p w14:paraId="552B576B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Administración de usuarios y roles.</w:t>
      </w:r>
    </w:p>
    <w:p w14:paraId="7AC57AC9" w14:textId="77777777" w:rsidR="00A0747E" w:rsidRPr="00261458" w:rsidRDefault="00000000">
      <w:pPr>
        <w:pStyle w:val="Ttulo3"/>
        <w:rPr>
          <w:lang w:val="es-MX"/>
        </w:rPr>
      </w:pPr>
      <w:r w:rsidRPr="00261458">
        <w:rPr>
          <w:lang w:val="es-MX"/>
        </w:rPr>
        <w:t>7. Configuración</w:t>
      </w:r>
    </w:p>
    <w:p w14:paraId="050465D6" w14:textId="77777777" w:rsidR="00A0747E" w:rsidRPr="00261458" w:rsidRDefault="00000000">
      <w:pPr>
        <w:rPr>
          <w:lang w:val="es-MX"/>
        </w:rPr>
      </w:pPr>
      <w:r w:rsidRPr="00261458">
        <w:rPr>
          <w:lang w:val="es-MX"/>
        </w:rPr>
        <w:t>Ajuste de umbrales para alertas.</w:t>
      </w:r>
    </w:p>
    <w:p w14:paraId="14C37D1D" w14:textId="77777777" w:rsidR="00A0747E" w:rsidRPr="00261458" w:rsidRDefault="00000000">
      <w:pPr>
        <w:pStyle w:val="Ttulo2"/>
        <w:rPr>
          <w:lang w:val="es-MX"/>
        </w:rPr>
      </w:pPr>
      <w:r w:rsidRPr="00261458">
        <w:rPr>
          <w:lang w:val="es-MX"/>
        </w:rPr>
        <w:t>Diagrama de Navegación</w:t>
      </w:r>
    </w:p>
    <w:p w14:paraId="2AA3881F" w14:textId="43CF3E12" w:rsidR="00A0747E" w:rsidRDefault="00000000">
      <w:pPr>
        <w:rPr>
          <w:lang w:val="es-MX"/>
        </w:rPr>
      </w:pPr>
      <w:r w:rsidRPr="00261458">
        <w:rPr>
          <w:lang w:val="es-MX"/>
        </w:rPr>
        <w:t>[</w:t>
      </w:r>
      <w:proofErr w:type="spellStart"/>
      <w:r w:rsidRPr="00261458">
        <w:rPr>
          <w:lang w:val="es-MX"/>
        </w:rPr>
        <w:t>Login</w:t>
      </w:r>
      <w:proofErr w:type="spellEnd"/>
      <w:r w:rsidRPr="00261458">
        <w:rPr>
          <w:lang w:val="es-MX"/>
        </w:rPr>
        <w:t>] → [</w:t>
      </w:r>
      <w:proofErr w:type="spellStart"/>
      <w:r w:rsidRPr="00261458">
        <w:rPr>
          <w:lang w:val="es-MX"/>
        </w:rPr>
        <w:t>Dashboard</w:t>
      </w:r>
      <w:proofErr w:type="spellEnd"/>
      <w:r w:rsidRPr="00261458">
        <w:rPr>
          <w:lang w:val="es-MX"/>
        </w:rPr>
        <w:t>]</w:t>
      </w:r>
      <w:r w:rsidRPr="00261458">
        <w:rPr>
          <w:lang w:val="es-MX"/>
        </w:rPr>
        <w:br/>
        <w:t xml:space="preserve">           ├→ [Vista Cajeros] → [Detalle Cajero]</w:t>
      </w:r>
      <w:r w:rsidRPr="00261458">
        <w:rPr>
          <w:lang w:val="es-MX"/>
        </w:rPr>
        <w:br/>
        <w:t xml:space="preserve">           ├→ [Alertas]</w:t>
      </w:r>
      <w:r w:rsidRPr="00261458">
        <w:rPr>
          <w:lang w:val="es-MX"/>
        </w:rPr>
        <w:br/>
        <w:t xml:space="preserve">           ├→ [Gestión Usuarios] (Administrador)</w:t>
      </w:r>
      <w:r w:rsidRPr="00261458">
        <w:rPr>
          <w:lang w:val="es-MX"/>
        </w:rPr>
        <w:br/>
        <w:t xml:space="preserve">           └─ [Configuración]</w:t>
      </w:r>
      <w:r w:rsidR="0074581E">
        <w:rPr>
          <w:lang w:val="es-MX"/>
        </w:rPr>
        <w:t xml:space="preserve"> </w:t>
      </w:r>
      <w:r w:rsidR="0074581E" w:rsidRPr="00261458">
        <w:rPr>
          <w:lang w:val="es-MX"/>
        </w:rPr>
        <w:t>(Administrador)</w:t>
      </w:r>
    </w:p>
    <w:p w14:paraId="263F264D" w14:textId="77777777" w:rsidR="00294272" w:rsidRDefault="00294272">
      <w:pPr>
        <w:rPr>
          <w:lang w:val="es-MX"/>
        </w:rPr>
      </w:pPr>
    </w:p>
    <w:p w14:paraId="10770018" w14:textId="6BE3EC01" w:rsidR="00294272" w:rsidRPr="00261458" w:rsidRDefault="0029427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1E1C353" wp14:editId="29344F27">
            <wp:extent cx="5153025" cy="3819525"/>
            <wp:effectExtent l="0" t="0" r="9525" b="9525"/>
            <wp:docPr id="90129582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5823" name="Imagen 2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72" w:rsidRPr="00261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994926">
    <w:abstractNumId w:val="8"/>
  </w:num>
  <w:num w:numId="2" w16cid:durableId="1873106830">
    <w:abstractNumId w:val="6"/>
  </w:num>
  <w:num w:numId="3" w16cid:durableId="696347584">
    <w:abstractNumId w:val="5"/>
  </w:num>
  <w:num w:numId="4" w16cid:durableId="1000624325">
    <w:abstractNumId w:val="4"/>
  </w:num>
  <w:num w:numId="5" w16cid:durableId="438452148">
    <w:abstractNumId w:val="7"/>
  </w:num>
  <w:num w:numId="6" w16cid:durableId="73823713">
    <w:abstractNumId w:val="3"/>
  </w:num>
  <w:num w:numId="7" w16cid:durableId="1106387080">
    <w:abstractNumId w:val="2"/>
  </w:num>
  <w:num w:numId="8" w16cid:durableId="446506445">
    <w:abstractNumId w:val="1"/>
  </w:num>
  <w:num w:numId="9" w16cid:durableId="167768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458"/>
    <w:rsid w:val="00294272"/>
    <w:rsid w:val="0029639D"/>
    <w:rsid w:val="00326F90"/>
    <w:rsid w:val="005041DB"/>
    <w:rsid w:val="0074581E"/>
    <w:rsid w:val="00A074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5C05D"/>
  <w14:defaultImageDpi w14:val="300"/>
  <w15:docId w15:val="{FD76FDA7-733B-4FCC-BD39-095E7B87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205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Felipe Ortiz Guerrero</cp:lastModifiedBy>
  <cp:revision>2</cp:revision>
  <dcterms:created xsi:type="dcterms:W3CDTF">2013-12-23T23:15:00Z</dcterms:created>
  <dcterms:modified xsi:type="dcterms:W3CDTF">2025-03-29T19:56:00Z</dcterms:modified>
  <cp:category/>
</cp:coreProperties>
</file>